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5ADF8" w14:textId="77777777" w:rsidR="0039789C" w:rsidRDefault="00000000">
      <w:pPr>
        <w:pStyle w:val="Titre"/>
      </w:pPr>
      <w:r>
        <w:t>Rapport – Mini projet #2 : BattleShipLike</w:t>
      </w:r>
    </w:p>
    <w:p w14:paraId="22AFC422" w14:textId="77777777" w:rsidR="0039789C" w:rsidRDefault="00000000">
      <w:pPr>
        <w:pStyle w:val="Titre1"/>
      </w:pPr>
      <w:proofErr w:type="spellStart"/>
      <w:r>
        <w:t>Fonctionnalités</w:t>
      </w:r>
      <w:proofErr w:type="spellEnd"/>
      <w:r>
        <w:t xml:space="preserve"> ajoutées</w:t>
      </w:r>
    </w:p>
    <w:p w14:paraId="4C04194D" w14:textId="77777777" w:rsidR="0039789C" w:rsidRDefault="00000000">
      <w:pPr>
        <w:pStyle w:val="Titre2"/>
      </w:pPr>
      <w:r>
        <w:t>1. Taille de la grille configurable</w:t>
      </w:r>
    </w:p>
    <w:p w14:paraId="544B8DB7" w14:textId="49BAB1A0" w:rsidR="0039789C" w:rsidRDefault="00000000">
      <w:r>
        <w:t xml:space="preserve">Au lancement du client et du serveur, l’utilisateur doit désormais choisir la taille de la grille (entre 4x4 et 12x12). Cette fonctionnalité permet de varier les parties et de sortir du format fixe initial. J’ai modifié la méthode StartGame afin de générer dynamiquement les grilles en </w:t>
      </w:r>
      <w:proofErr w:type="spellStart"/>
      <w:r>
        <w:t>fonction</w:t>
      </w:r>
      <w:proofErr w:type="spellEnd"/>
      <w:r>
        <w:t xml:space="preserve"> des dimensions </w:t>
      </w:r>
      <w:proofErr w:type="spellStart"/>
      <w:r>
        <w:t>choisies</w:t>
      </w:r>
      <w:proofErr w:type="spellEnd"/>
      <w:r w:rsidR="00685AB1">
        <w:t xml:space="preserve">. Il y a </w:t>
      </w:r>
      <w:proofErr w:type="spellStart"/>
      <w:r w:rsidR="00685AB1">
        <w:t>également</w:t>
      </w:r>
      <w:proofErr w:type="spellEnd"/>
      <w:r>
        <w:t xml:space="preserve"> des validations pour empêcher les saisies invalides.</w:t>
      </w:r>
      <w:r>
        <w:br/>
      </w:r>
      <w:r>
        <w:br/>
      </w:r>
      <w:proofErr w:type="gramStart"/>
      <w:r>
        <w:t>Impact :</w:t>
      </w:r>
      <w:proofErr w:type="gramEnd"/>
      <w:r>
        <w:t xml:space="preserve"> </w:t>
      </w:r>
      <w:r w:rsidR="00685AB1">
        <w:t xml:space="preserve">pas beaucoup </w:t>
      </w:r>
      <w:proofErr w:type="spellStart"/>
      <w:r w:rsidR="00685AB1">
        <w:t>d’impact</w:t>
      </w:r>
      <w:proofErr w:type="spellEnd"/>
      <w:r w:rsidR="00685AB1">
        <w:t xml:space="preserve"> car nous avions déjà fait </w:t>
      </w:r>
      <w:proofErr w:type="spellStart"/>
      <w:r w:rsidR="00685AB1">
        <w:t>cette</w:t>
      </w:r>
      <w:proofErr w:type="spellEnd"/>
      <w:r w:rsidR="00685AB1">
        <w:t xml:space="preserve"> </w:t>
      </w:r>
      <w:proofErr w:type="spellStart"/>
      <w:r w:rsidR="00685AB1">
        <w:t>fonctionnalité</w:t>
      </w:r>
      <w:proofErr w:type="spellEnd"/>
      <w:r w:rsidR="00685AB1">
        <w:t xml:space="preserve"> </w:t>
      </w:r>
      <w:proofErr w:type="spellStart"/>
      <w:r w:rsidR="00685AB1">
        <w:t>en</w:t>
      </w:r>
      <w:proofErr w:type="spellEnd"/>
      <w:r w:rsidR="00685AB1">
        <w:t xml:space="preserve"> </w:t>
      </w:r>
      <w:proofErr w:type="spellStart"/>
      <w:r w:rsidR="00685AB1">
        <w:t>avance</w:t>
      </w:r>
      <w:proofErr w:type="spellEnd"/>
      <w:r w:rsidR="00685AB1">
        <w:t xml:space="preserve"> pour </w:t>
      </w:r>
      <w:proofErr w:type="spellStart"/>
      <w:r w:rsidR="00685AB1">
        <w:t>l’étape</w:t>
      </w:r>
      <w:proofErr w:type="spellEnd"/>
      <w:r w:rsidR="00685AB1">
        <w:t xml:space="preserve"> </w:t>
      </w:r>
      <w:proofErr w:type="spellStart"/>
      <w:r w:rsidR="00685AB1">
        <w:t>précédente</w:t>
      </w:r>
      <w:proofErr w:type="spellEnd"/>
      <w:r w:rsidR="00685AB1">
        <w:t xml:space="preserve"> </w:t>
      </w:r>
      <w:proofErr w:type="spellStart"/>
      <w:r w:rsidR="00685AB1">
        <w:t>en</w:t>
      </w:r>
      <w:proofErr w:type="spellEnd"/>
      <w:r w:rsidR="00685AB1">
        <w:t xml:space="preserve"> </w:t>
      </w:r>
      <w:proofErr w:type="spellStart"/>
      <w:r w:rsidR="00685AB1">
        <w:t>groupe</w:t>
      </w:r>
      <w:proofErr w:type="spellEnd"/>
      <w:r>
        <w:t>.</w:t>
      </w:r>
    </w:p>
    <w:p w14:paraId="71889126" w14:textId="35DE98A3" w:rsidR="0039789C" w:rsidRDefault="00000000">
      <w:pPr>
        <w:pStyle w:val="Titre2"/>
      </w:pPr>
      <w:r>
        <w:t xml:space="preserve">2. Trois bateaux </w:t>
      </w:r>
      <w:proofErr w:type="spellStart"/>
      <w:r>
        <w:t>différents</w:t>
      </w:r>
      <w:proofErr w:type="spellEnd"/>
    </w:p>
    <w:p w14:paraId="1F355FAF" w14:textId="39CD0F01" w:rsidR="0039789C" w:rsidRDefault="00000000">
      <w:r>
        <w:t xml:space="preserve">J’ai ajouté trois navires différents par </w:t>
      </w:r>
      <w:proofErr w:type="spellStart"/>
      <w:r>
        <w:t>joueur</w:t>
      </w:r>
      <w:proofErr w:type="spellEnd"/>
      <w:r>
        <w:t xml:space="preserve">, avec </w:t>
      </w:r>
      <w:proofErr w:type="spellStart"/>
      <w:r>
        <w:t>d</w:t>
      </w:r>
      <w:r w:rsidR="00685AB1">
        <w:t>ifférente</w:t>
      </w:r>
      <w:r>
        <w:t>s</w:t>
      </w:r>
      <w:proofErr w:type="spellEnd"/>
      <w:r>
        <w:t xml:space="preserve"> </w:t>
      </w:r>
      <w:r w:rsidR="00685AB1">
        <w:t xml:space="preserve">forms </w:t>
      </w:r>
      <w:proofErr w:type="spellStart"/>
      <w:proofErr w:type="gramStart"/>
      <w:r>
        <w:t>en</w:t>
      </w:r>
      <w:proofErr w:type="spellEnd"/>
      <w:r>
        <w:t xml:space="preserve"> </w:t>
      </w:r>
      <w:r w:rsidR="00685AB1">
        <w:t>,</w:t>
      </w:r>
      <w:proofErr w:type="gramEnd"/>
      <w:r>
        <w:t xml:space="preserve"> </w:t>
      </w:r>
      <w:proofErr w:type="spellStart"/>
      <w:r>
        <w:t>en</w:t>
      </w:r>
      <w:proofErr w:type="spellEnd"/>
      <w:r>
        <w:t xml:space="preserve"> T</w:t>
      </w:r>
      <w:r w:rsidR="00685AB1">
        <w:t xml:space="preserve"> et carré</w:t>
      </w:r>
      <w:r>
        <w:t xml:space="preserve">). Ces formes sont identiques pour les deux joueurs afin de garder une équité. Pour cela, la classe Ship a dû être repensée afin de gérer des bateaux non seulement linéaires mais aussi composés de plusieurs blocs formant une figure. La logique de placement </w:t>
      </w:r>
      <w:proofErr w:type="gramStart"/>
      <w:r>
        <w:t>a</w:t>
      </w:r>
      <w:proofErr w:type="gramEnd"/>
      <w:r>
        <w:t xml:space="preserve"> aussi été modifiée pour valider correctement ces nouvelles formes.</w:t>
      </w:r>
      <w:r>
        <w:br/>
      </w:r>
      <w:r>
        <w:br/>
        <w:t xml:space="preserve">Impact : au </w:t>
      </w:r>
      <w:r w:rsidR="00685AB1">
        <w:t xml:space="preserve">depart </w:t>
      </w:r>
      <w:r>
        <w:t xml:space="preserve">la </w:t>
      </w:r>
      <w:proofErr w:type="spellStart"/>
      <w:r>
        <w:t>classe</w:t>
      </w:r>
      <w:proofErr w:type="spellEnd"/>
      <w:r>
        <w:t xml:space="preserve"> </w:t>
      </w:r>
      <w:proofErr w:type="spellStart"/>
      <w:r w:rsidR="00685AB1">
        <w:t>BattleShip</w:t>
      </w:r>
      <w:proofErr w:type="spellEnd"/>
      <w:r>
        <w:t xml:space="preserve"> était </w:t>
      </w:r>
      <w:proofErr w:type="spellStart"/>
      <w:r w:rsidR="00685AB1">
        <w:t>faite</w:t>
      </w:r>
      <w:proofErr w:type="spellEnd"/>
      <w:r>
        <w:t xml:space="preserve"> </w:t>
      </w:r>
      <w:proofErr w:type="spellStart"/>
      <w:r>
        <w:t>uniquement</w:t>
      </w:r>
      <w:proofErr w:type="spellEnd"/>
      <w:r>
        <w:t xml:space="preserve"> pour des </w:t>
      </w:r>
      <w:r w:rsidR="00685AB1">
        <w:t xml:space="preserve">bateaux de 2 cases </w:t>
      </w:r>
      <w:proofErr w:type="spellStart"/>
      <w:r>
        <w:t>donc</w:t>
      </w:r>
      <w:proofErr w:type="spellEnd"/>
      <w:r>
        <w:t xml:space="preserve"> </w:t>
      </w:r>
      <w:proofErr w:type="spellStart"/>
      <w:r>
        <w:t>plusieurs</w:t>
      </w:r>
      <w:proofErr w:type="spellEnd"/>
      <w:r>
        <w:t xml:space="preserve"> </w:t>
      </w:r>
      <w:proofErr w:type="spellStart"/>
      <w:r>
        <w:t>méthodes</w:t>
      </w:r>
      <w:proofErr w:type="spellEnd"/>
      <w:r>
        <w:t xml:space="preserve"> </w:t>
      </w:r>
      <w:proofErr w:type="spellStart"/>
      <w:r>
        <w:t>ont</w:t>
      </w:r>
      <w:proofErr w:type="spellEnd"/>
      <w:r>
        <w:t xml:space="preserve"> </w:t>
      </w:r>
      <w:proofErr w:type="spellStart"/>
      <w:r>
        <w:t>été</w:t>
      </w:r>
      <w:proofErr w:type="spellEnd"/>
      <w:r>
        <w:t xml:space="preserve"> </w:t>
      </w:r>
      <w:proofErr w:type="spellStart"/>
      <w:r>
        <w:t>réécrites</w:t>
      </w:r>
      <w:proofErr w:type="spellEnd"/>
      <w:r>
        <w:t>.</w:t>
      </w:r>
    </w:p>
    <w:p w14:paraId="5DA4803C" w14:textId="537FB36C" w:rsidR="0039789C" w:rsidRDefault="00000000">
      <w:pPr>
        <w:pStyle w:val="Titre2"/>
      </w:pPr>
      <w:r>
        <w:t xml:space="preserve">3. Intelligence </w:t>
      </w:r>
      <w:proofErr w:type="spellStart"/>
      <w:r>
        <w:t>Artificielle</w:t>
      </w:r>
      <w:proofErr w:type="spellEnd"/>
    </w:p>
    <w:p w14:paraId="0AD85877" w14:textId="3E577172" w:rsidR="0039789C" w:rsidRDefault="00000000">
      <w:r>
        <w:t>J’ai implémenté une IA permettant au joueur de choisir de jouer contre l’ordinateur. L’IA</w:t>
      </w:r>
      <w:r w:rsidR="00685AB1">
        <w:t xml:space="preserve"> </w:t>
      </w:r>
      <w:r>
        <w:t xml:space="preserve">tire </w:t>
      </w:r>
      <w:proofErr w:type="spellStart"/>
      <w:r>
        <w:t>aléatoirement</w:t>
      </w:r>
      <w:proofErr w:type="spellEnd"/>
      <w:r>
        <w:t xml:space="preserve"> tant </w:t>
      </w:r>
      <w:proofErr w:type="spellStart"/>
      <w:r>
        <w:t>qu’elle</w:t>
      </w:r>
      <w:proofErr w:type="spellEnd"/>
      <w:r>
        <w:t xml:space="preserve"> ne touche rien, puis tente de viser autour de la </w:t>
      </w:r>
      <w:proofErr w:type="spellStart"/>
      <w:r>
        <w:t>dernière</w:t>
      </w:r>
      <w:proofErr w:type="spellEnd"/>
      <w:r>
        <w:t xml:space="preserve"> position </w:t>
      </w:r>
      <w:proofErr w:type="spellStart"/>
      <w:r>
        <w:t>touchée</w:t>
      </w:r>
      <w:proofErr w:type="spellEnd"/>
      <w:r>
        <w:t>.</w:t>
      </w:r>
      <w:r>
        <w:br/>
      </w:r>
      <w:r>
        <w:br/>
      </w:r>
      <w:proofErr w:type="gramStart"/>
      <w:r>
        <w:t>Impact :</w:t>
      </w:r>
      <w:proofErr w:type="gramEnd"/>
      <w:r>
        <w:t xml:space="preserve"> </w:t>
      </w:r>
      <w:r w:rsidR="00685AB1">
        <w:t xml:space="preserve">pas très grand impact, il a </w:t>
      </w:r>
      <w:proofErr w:type="spellStart"/>
      <w:r w:rsidR="00685AB1">
        <w:t>juste</w:t>
      </w:r>
      <w:proofErr w:type="spellEnd"/>
      <w:r w:rsidR="00685AB1">
        <w:t xml:space="preserve"> </w:t>
      </w:r>
      <w:proofErr w:type="spellStart"/>
      <w:r w:rsidR="00685AB1">
        <w:t>fallu</w:t>
      </w:r>
      <w:proofErr w:type="spellEnd"/>
      <w:r w:rsidR="00685AB1">
        <w:t xml:space="preserve"> </w:t>
      </w:r>
      <w:proofErr w:type="spellStart"/>
      <w:r w:rsidR="00685AB1">
        <w:t>créer</w:t>
      </w:r>
      <w:proofErr w:type="spellEnd"/>
      <w:r w:rsidR="00685AB1">
        <w:t xml:space="preserve"> </w:t>
      </w:r>
      <w:proofErr w:type="spellStart"/>
      <w:r w:rsidR="00685AB1">
        <w:t>une</w:t>
      </w:r>
      <w:proofErr w:type="spellEnd"/>
      <w:r w:rsidR="00685AB1">
        <w:t xml:space="preserve"> </w:t>
      </w:r>
      <w:proofErr w:type="spellStart"/>
      <w:r w:rsidR="00685AB1">
        <w:t>classe</w:t>
      </w:r>
      <w:proofErr w:type="spellEnd"/>
      <w:r w:rsidR="00685AB1">
        <w:t xml:space="preserve"> IA et du </w:t>
      </w:r>
      <w:proofErr w:type="spellStart"/>
      <w:r w:rsidR="00685AB1">
        <w:t>côté</w:t>
      </w:r>
      <w:proofErr w:type="spellEnd"/>
      <w:r w:rsidR="00685AB1">
        <w:t xml:space="preserve"> </w:t>
      </w:r>
      <w:proofErr w:type="spellStart"/>
      <w:r w:rsidR="00685AB1">
        <w:t>serveur</w:t>
      </w:r>
      <w:proofErr w:type="spellEnd"/>
      <w:r w:rsidR="00685AB1">
        <w:t xml:space="preserve"> </w:t>
      </w:r>
      <w:proofErr w:type="spellStart"/>
      <w:r w:rsidR="00685AB1">
        <w:t>appeler</w:t>
      </w:r>
      <w:proofErr w:type="spellEnd"/>
      <w:r w:rsidR="00685AB1">
        <w:t xml:space="preserve"> </w:t>
      </w:r>
      <w:proofErr w:type="spellStart"/>
      <w:r w:rsidR="00685AB1">
        <w:t>cette</w:t>
      </w:r>
      <w:proofErr w:type="spellEnd"/>
      <w:r w:rsidR="00685AB1">
        <w:t xml:space="preserve"> </w:t>
      </w:r>
      <w:proofErr w:type="spellStart"/>
      <w:r w:rsidR="00685AB1">
        <w:t>classe</w:t>
      </w:r>
      <w:proofErr w:type="spellEnd"/>
      <w:r w:rsidR="00685AB1">
        <w:t xml:space="preserve"> </w:t>
      </w:r>
      <w:proofErr w:type="spellStart"/>
      <w:r w:rsidR="00685AB1">
        <w:t>si</w:t>
      </w:r>
      <w:proofErr w:type="spellEnd"/>
      <w:r w:rsidR="00685AB1">
        <w:t xml:space="preserve"> le client </w:t>
      </w:r>
      <w:proofErr w:type="spellStart"/>
      <w:r w:rsidR="00685AB1">
        <w:t>voulait</w:t>
      </w:r>
      <w:proofErr w:type="spellEnd"/>
      <w:r w:rsidR="00685AB1">
        <w:t xml:space="preserve"> </w:t>
      </w:r>
      <w:proofErr w:type="spellStart"/>
      <w:r w:rsidR="00685AB1">
        <w:t>jouer</w:t>
      </w:r>
      <w:proofErr w:type="spellEnd"/>
      <w:r w:rsidR="00685AB1">
        <w:t xml:space="preserve"> avec IA. Il y </w:t>
      </w:r>
      <w:proofErr w:type="spellStart"/>
      <w:r w:rsidR="00685AB1">
        <w:t>avait</w:t>
      </w:r>
      <w:proofErr w:type="spellEnd"/>
      <w:r w:rsidR="00685AB1">
        <w:t xml:space="preserve"> </w:t>
      </w:r>
      <w:proofErr w:type="spellStart"/>
      <w:r w:rsidR="00685AB1">
        <w:t>certainement</w:t>
      </w:r>
      <w:proofErr w:type="spellEnd"/>
      <w:r w:rsidR="00685AB1">
        <w:t xml:space="preserve"> </w:t>
      </w:r>
      <w:proofErr w:type="spellStart"/>
      <w:r w:rsidR="00685AB1">
        <w:t>une</w:t>
      </w:r>
      <w:proofErr w:type="spellEnd"/>
      <w:r w:rsidR="00685AB1">
        <w:t xml:space="preserve"> </w:t>
      </w:r>
      <w:proofErr w:type="spellStart"/>
      <w:r w:rsidR="00685AB1">
        <w:t>meilleure</w:t>
      </w:r>
      <w:proofErr w:type="spellEnd"/>
      <w:r w:rsidR="00685AB1">
        <w:t xml:space="preserve"> façon de </w:t>
      </w:r>
      <w:proofErr w:type="spellStart"/>
      <w:r w:rsidR="00685AB1">
        <w:t>l’intégrer</w:t>
      </w:r>
      <w:proofErr w:type="spellEnd"/>
      <w:r w:rsidR="00685AB1">
        <w:t>.</w:t>
      </w:r>
    </w:p>
    <w:p w14:paraId="28C67877" w14:textId="77777777" w:rsidR="0039789C" w:rsidRDefault="00000000">
      <w:pPr>
        <w:pStyle w:val="Titre2"/>
      </w:pPr>
      <w:r>
        <w:t>Autres ajouts</w:t>
      </w:r>
    </w:p>
    <w:p w14:paraId="61083FA6" w14:textId="77777777" w:rsidR="0039789C" w:rsidRDefault="00000000">
      <w:r>
        <w:t>- Un joueur qui touche un bateau peut rejouer immédiatement. Cette règle a été intégrée dans la logique de boucle de jeu.</w:t>
      </w:r>
      <w:r>
        <w:br/>
        <w:t>- Les couleurs d’affichage sont désormais configurables. Le choix est sauvegardé dans un fichier local et réutilisé lors des prochaines parties.</w:t>
      </w:r>
    </w:p>
    <w:p w14:paraId="147EBC04" w14:textId="77777777" w:rsidR="0039789C" w:rsidRDefault="00000000">
      <w:pPr>
        <w:pStyle w:val="Titre1"/>
      </w:pPr>
      <w:r>
        <w:lastRenderedPageBreak/>
        <w:t>Conclusion</w:t>
      </w:r>
    </w:p>
    <w:p w14:paraId="5CFFB0D4" w14:textId="31D97F7E" w:rsidR="0039789C" w:rsidRDefault="00000000">
      <w:r>
        <w:t xml:space="preserve">Ce </w:t>
      </w:r>
      <w:proofErr w:type="gramStart"/>
      <w:r>
        <w:t>mini-projet</w:t>
      </w:r>
      <w:proofErr w:type="gramEnd"/>
      <w:r>
        <w:t xml:space="preserve"> m’a permis </w:t>
      </w:r>
      <w:proofErr w:type="spellStart"/>
      <w:r>
        <w:t>d’aller</w:t>
      </w:r>
      <w:proofErr w:type="spellEnd"/>
      <w:r>
        <w:t xml:space="preserve"> plus </w:t>
      </w:r>
      <w:proofErr w:type="gramStart"/>
      <w:r>
        <w:t xml:space="preserve">loin </w:t>
      </w:r>
      <w:r w:rsidR="00685AB1">
        <w:t xml:space="preserve"> dans</w:t>
      </w:r>
      <w:proofErr w:type="gramEnd"/>
      <w:r w:rsidR="00685AB1">
        <w:t xml:space="preserve"> la </w:t>
      </w:r>
      <w:proofErr w:type="spellStart"/>
      <w:r w:rsidR="00685AB1">
        <w:t>réflexion</w:t>
      </w:r>
      <w:proofErr w:type="spellEnd"/>
      <w:r w:rsidR="00685AB1">
        <w:t xml:space="preserve"> et de </w:t>
      </w:r>
      <w:proofErr w:type="spellStart"/>
      <w:r w:rsidR="00685AB1">
        <w:t>voir</w:t>
      </w:r>
      <w:proofErr w:type="spellEnd"/>
      <w:r w:rsidR="00685AB1">
        <w:t xml:space="preserve"> les </w:t>
      </w:r>
      <w:proofErr w:type="spellStart"/>
      <w:r w:rsidR="00685AB1">
        <w:t>limites</w:t>
      </w:r>
      <w:proofErr w:type="spellEnd"/>
      <w:r w:rsidR="00685AB1">
        <w:t xml:space="preserve"> que un </w:t>
      </w:r>
      <w:proofErr w:type="spellStart"/>
      <w:r w:rsidR="00685AB1">
        <w:t>projet</w:t>
      </w:r>
      <w:proofErr w:type="spellEnd"/>
      <w:r w:rsidR="00685AB1">
        <w:t xml:space="preserve"> mal </w:t>
      </w:r>
      <w:proofErr w:type="spellStart"/>
      <w:r w:rsidR="00685AB1">
        <w:t>implémenté</w:t>
      </w:r>
      <w:proofErr w:type="spellEnd"/>
      <w:r w:rsidR="00685AB1">
        <w:t xml:space="preserve"> </w:t>
      </w:r>
      <w:proofErr w:type="spellStart"/>
      <w:r w:rsidR="00685AB1">
        <w:t>puisse</w:t>
      </w:r>
      <w:proofErr w:type="spellEnd"/>
      <w:r w:rsidR="00685AB1">
        <w:t xml:space="preserve"> donner. L</w:t>
      </w:r>
      <w:r>
        <w:t xml:space="preserve">e jeu est maintenant plus flexible, avec des grilles </w:t>
      </w:r>
      <w:proofErr w:type="spellStart"/>
      <w:r>
        <w:t>personnalisables</w:t>
      </w:r>
      <w:proofErr w:type="spellEnd"/>
      <w:r>
        <w:t xml:space="preserve">, des bateaux </w:t>
      </w:r>
      <w:proofErr w:type="spellStart"/>
      <w:proofErr w:type="gramStart"/>
      <w:r>
        <w:t>varié</w:t>
      </w:r>
      <w:r w:rsidR="00685AB1">
        <w:t>s</w:t>
      </w:r>
      <w:proofErr w:type="spellEnd"/>
      <w:r w:rsidR="00685AB1">
        <w:t>,…</w:t>
      </w:r>
      <w:proofErr w:type="gramEnd"/>
      <w:r>
        <w:t xml:space="preserve">. </w:t>
      </w:r>
      <w:proofErr w:type="spellStart"/>
      <w:r w:rsidR="00685AB1">
        <w:t>Certains</w:t>
      </w:r>
      <w:proofErr w:type="spellEnd"/>
      <w:r w:rsidR="00685AB1">
        <w:t xml:space="preserve"> </w:t>
      </w:r>
      <w:proofErr w:type="spellStart"/>
      <w:r>
        <w:t>changements</w:t>
      </w:r>
      <w:proofErr w:type="spellEnd"/>
      <w:r>
        <w:t xml:space="preserve"> </w:t>
      </w:r>
      <w:proofErr w:type="spellStart"/>
      <w:r>
        <w:t>ont</w:t>
      </w:r>
      <w:proofErr w:type="spellEnd"/>
      <w:r>
        <w:t xml:space="preserve"> </w:t>
      </w:r>
      <w:proofErr w:type="spellStart"/>
      <w:r>
        <w:t>demandé</w:t>
      </w:r>
      <w:proofErr w:type="spellEnd"/>
      <w:r>
        <w:t xml:space="preserve"> de </w:t>
      </w:r>
      <w:proofErr w:type="spellStart"/>
      <w:r>
        <w:t>réécrire</w:t>
      </w:r>
      <w:proofErr w:type="spellEnd"/>
      <w:r>
        <w:t xml:space="preserve"> </w:t>
      </w:r>
      <w:proofErr w:type="spellStart"/>
      <w:r>
        <w:t>plusieurs</w:t>
      </w:r>
      <w:proofErr w:type="spellEnd"/>
      <w:r>
        <w:t xml:space="preserve"> parties du code</w:t>
      </w:r>
      <w:r w:rsidR="00685AB1">
        <w:t xml:space="preserve"> </w:t>
      </w:r>
      <w:proofErr w:type="spellStart"/>
      <w:r w:rsidR="00685AB1">
        <w:t>ce</w:t>
      </w:r>
      <w:proofErr w:type="spellEnd"/>
      <w:r w:rsidR="00685AB1">
        <w:t xml:space="preserve"> qui </w:t>
      </w:r>
      <w:proofErr w:type="spellStart"/>
      <w:r w:rsidR="00685AB1">
        <w:t>est</w:t>
      </w:r>
      <w:proofErr w:type="spellEnd"/>
      <w:r w:rsidR="00685AB1">
        <w:t xml:space="preserve"> </w:t>
      </w:r>
      <w:proofErr w:type="spellStart"/>
      <w:r w:rsidR="00685AB1">
        <w:t>une</w:t>
      </w:r>
      <w:proofErr w:type="spellEnd"/>
      <w:r w:rsidR="00685AB1">
        <w:t xml:space="preserve"> </w:t>
      </w:r>
      <w:proofErr w:type="spellStart"/>
      <w:r w:rsidR="00685AB1">
        <w:t>perte</w:t>
      </w:r>
      <w:proofErr w:type="spellEnd"/>
      <w:r w:rsidR="00685AB1">
        <w:t xml:space="preserve"> de temps à long </w:t>
      </w:r>
      <w:proofErr w:type="spellStart"/>
      <w:r w:rsidR="00685AB1">
        <w:t>terme</w:t>
      </w:r>
      <w:proofErr w:type="spellEnd"/>
      <w:r>
        <w:t xml:space="preserve">. </w:t>
      </w:r>
    </w:p>
    <w:sectPr w:rsidR="00397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593511171">
    <w:abstractNumId w:val="8"/>
  </w:num>
  <w:num w:numId="2" w16cid:durableId="1728217040">
    <w:abstractNumId w:val="6"/>
  </w:num>
  <w:num w:numId="3" w16cid:durableId="339358670">
    <w:abstractNumId w:val="5"/>
  </w:num>
  <w:num w:numId="4" w16cid:durableId="2130852126">
    <w:abstractNumId w:val="4"/>
  </w:num>
  <w:num w:numId="5" w16cid:durableId="515769353">
    <w:abstractNumId w:val="7"/>
  </w:num>
  <w:num w:numId="6" w16cid:durableId="940069620">
    <w:abstractNumId w:val="3"/>
  </w:num>
  <w:num w:numId="7" w16cid:durableId="1265576316">
    <w:abstractNumId w:val="2"/>
  </w:num>
  <w:num w:numId="8" w16cid:durableId="515120610">
    <w:abstractNumId w:val="1"/>
  </w:num>
  <w:num w:numId="9" w16cid:durableId="157196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89C"/>
    <w:rsid w:val="00685AB1"/>
    <w:rsid w:val="00AA1D8D"/>
    <w:rsid w:val="00B47730"/>
    <w:rsid w:val="00C370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71CB1"/>
  <w14:defaultImageDpi w14:val="300"/>
  <w15:docId w15:val="{092CB4D5-D2EC-4C46-9AAA-2F442406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Simon HANOT</cp:lastModifiedBy>
  <cp:revision>2</cp:revision>
  <dcterms:created xsi:type="dcterms:W3CDTF">2013-12-23T23:15:00Z</dcterms:created>
  <dcterms:modified xsi:type="dcterms:W3CDTF">2025-09-28T21:51:00Z</dcterms:modified>
  <cp:category/>
</cp:coreProperties>
</file>